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Description – Azure Data Engineer &amp; Senior Data Engineer</w:t>
      </w:r>
    </w:p>
    <w:p>
      <w:pPr>
        <w:pStyle w:val="Heading1"/>
      </w:pPr>
      <w:r>
        <w:t>Azure Data Engineer</w:t>
      </w:r>
    </w:p>
    <w:p>
      <w:r>
        <w:t>Location: [Your Location]</w:t>
      </w:r>
    </w:p>
    <w:p>
      <w:r>
        <w:t>Employment Type: Full-Time</w:t>
      </w:r>
    </w:p>
    <w:p>
      <w:r>
        <w:t>Experience Level: 3–5 years</w:t>
      </w:r>
    </w:p>
    <w:p>
      <w:pPr>
        <w:pStyle w:val="Heading2"/>
      </w:pPr>
      <w:r>
        <w:t>Job Summary</w:t>
      </w:r>
    </w:p>
    <w:p>
      <w:r>
        <w:t>We are seeking a skilled Azure Data Engineer to help design and implement robust data pipelines within our modern Azure ecosystem. This role is ideal for a hands-on engineer who is passionate about building scalable, secure, and efficient data solutions to empower business analytics and data-driven decision-making.</w:t>
      </w:r>
    </w:p>
    <w:p>
      <w:pPr>
        <w:pStyle w:val="Heading2"/>
      </w:pPr>
      <w:r>
        <w:t>Key Responsibilities</w:t>
      </w:r>
    </w:p>
    <w:p>
      <w:pPr>
        <w:pStyle w:val="ListBullet"/>
      </w:pPr>
      <w:r>
        <w:t>• Design, develop, and maintain scalable data ingestion and transformation pipelines using Azure Data Factory, Synapse, and PySpark.</w:t>
      </w:r>
    </w:p>
    <w:p>
      <w:pPr>
        <w:pStyle w:val="ListBullet"/>
      </w:pPr>
      <w:r>
        <w:t>• Ingest and process structured/unstructured data from APIs, file systems, and relational databases into Azure Data Lake.</w:t>
      </w:r>
    </w:p>
    <w:p>
      <w:pPr>
        <w:pStyle w:val="ListBullet"/>
      </w:pPr>
      <w:r>
        <w:t>• Implement business logic and data quality rules through parameterized, metadata-driven frameworks.</w:t>
      </w:r>
    </w:p>
    <w:p>
      <w:pPr>
        <w:pStyle w:val="ListBullet"/>
      </w:pPr>
      <w:r>
        <w:t>• Ensure data consistency and performance using Delta Lake, partitioning, and schema evolution.</w:t>
      </w:r>
    </w:p>
    <w:p>
      <w:pPr>
        <w:pStyle w:val="ListBullet"/>
      </w:pPr>
      <w:r>
        <w:t>• Participate in CI/CD processes, version control, and automated deployments via Azure DevOps.</w:t>
      </w:r>
    </w:p>
    <w:p>
      <w:pPr>
        <w:pStyle w:val="ListBullet"/>
      </w:pPr>
      <w:r>
        <w:t>• Collaborate cross-functionally with data analysts, architects, and product teams to deliver integrated solutions.</w:t>
      </w:r>
    </w:p>
    <w:p>
      <w:pPr>
        <w:pStyle w:val="Heading2"/>
      </w:pPr>
      <w:r>
        <w:t>Essential Experience &amp; Skills</w:t>
      </w:r>
    </w:p>
    <w:p>
      <w:pPr>
        <w:pStyle w:val="ListBullet"/>
      </w:pPr>
      <w:r>
        <w:t>• 3+ years of data engineering experience with a strong focus on Azure cloud technologies.</w:t>
      </w:r>
    </w:p>
    <w:p>
      <w:pPr>
        <w:pStyle w:val="ListBullet"/>
      </w:pPr>
      <w:r>
        <w:t>• Proficiency in Azure Synapse Analytics, ADF, ADLS Gen2, and PySpark.</w:t>
      </w:r>
    </w:p>
    <w:p>
      <w:pPr>
        <w:pStyle w:val="ListBullet"/>
      </w:pPr>
      <w:r>
        <w:t>• Solid understanding of SQL, Delta Lake architecture, and performance optimization.</w:t>
      </w:r>
    </w:p>
    <w:p>
      <w:pPr>
        <w:pStyle w:val="ListBullet"/>
      </w:pPr>
      <w:r>
        <w:t>• Experience working in metadata-driven ingestion and transformation frameworks.</w:t>
      </w:r>
    </w:p>
    <w:p>
      <w:pPr>
        <w:pStyle w:val="ListBullet"/>
      </w:pPr>
      <w:r>
        <w:t>• Familiarity with DevOps practices, version control (Git), and CI/CD pipelines.</w:t>
      </w:r>
    </w:p>
    <w:p>
      <w:pPr>
        <w:pStyle w:val="ListBullet"/>
      </w:pPr>
      <w:r>
        <w:t>• Strong grasp of data partitioning, schema handling, and parameterization techniques.</w:t>
      </w:r>
    </w:p>
    <w:p>
      <w:pPr>
        <w:pStyle w:val="Heading2"/>
      </w:pPr>
      <w:r>
        <w:t>Desirable Skills &amp; Experience</w:t>
      </w:r>
    </w:p>
    <w:p>
      <w:pPr>
        <w:pStyle w:val="ListBullet"/>
      </w:pPr>
      <w:r>
        <w:t>• Exposure to Event-driven architecture (Event Hub, Event Grid, Azure Functions).</w:t>
      </w:r>
    </w:p>
    <w:p>
      <w:pPr>
        <w:pStyle w:val="ListBullet"/>
      </w:pPr>
      <w:r>
        <w:t>• Familiarity with Data Mesh and domain-oriented design concepts.</w:t>
      </w:r>
    </w:p>
    <w:p>
      <w:pPr>
        <w:pStyle w:val="ListBullet"/>
      </w:pPr>
      <w:r>
        <w:t>• Working knowledge of Microsoft Purview, data lineage tools, and cataloging practices.</w:t>
      </w:r>
    </w:p>
    <w:p>
      <w:pPr>
        <w:pStyle w:val="ListBullet"/>
      </w:pPr>
      <w:r>
        <w:t>• Hands-on experience with real-time or streaming data pipelines.</w:t>
      </w:r>
    </w:p>
    <w:p>
      <w:pPr>
        <w:pStyle w:val="ListBullet"/>
      </w:pPr>
      <w:r>
        <w:t>• Azure Certification (e.g., DP-203: Azure Data Engineer Associate).</w:t>
      </w:r>
    </w:p>
    <w:p>
      <w:pPr>
        <w:pStyle w:val="Heading1"/>
      </w:pPr>
      <w:r>
        <w:t>Senior Data Engineer (Azure)</w:t>
      </w:r>
    </w:p>
    <w:p>
      <w:r>
        <w:t>Location: [Your Location]</w:t>
      </w:r>
    </w:p>
    <w:p>
      <w:r>
        <w:t>Employment Type: Full-Time</w:t>
      </w:r>
    </w:p>
    <w:p>
      <w:r>
        <w:t>Experience Level: 6–10 years</w:t>
      </w:r>
    </w:p>
    <w:p>
      <w:pPr>
        <w:pStyle w:val="Heading2"/>
      </w:pPr>
      <w:r>
        <w:t>Job Summary</w:t>
      </w:r>
    </w:p>
    <w:p>
      <w:r>
        <w:t>We are hiring a Senior Data Engineer with deep expertise in Azure to lead the design and delivery of scalable data solutions. You will architect and govern modern data engineering frameworks that support real-time analytics, governance, and scalable enterprise data platforms.</w:t>
      </w:r>
    </w:p>
    <w:p>
      <w:pPr>
        <w:pStyle w:val="Heading2"/>
      </w:pPr>
      <w:r>
        <w:t>Key Responsibilities</w:t>
      </w:r>
    </w:p>
    <w:p>
      <w:pPr>
        <w:pStyle w:val="ListBullet"/>
      </w:pPr>
      <w:r>
        <w:t>• Lead and architect enterprise-scale data solutions using Azure-native services.</w:t>
      </w:r>
    </w:p>
    <w:p>
      <w:pPr>
        <w:pStyle w:val="ListBullet"/>
      </w:pPr>
      <w:r>
        <w:t>• Build resilient, metadata-driven frameworks for data ingestion, quality, and transformation.</w:t>
      </w:r>
    </w:p>
    <w:p>
      <w:pPr>
        <w:pStyle w:val="ListBullet"/>
      </w:pPr>
      <w:r>
        <w:t>• Champion modern data architecture principles like Data Mesh, DataOps, and Delta Lake.</w:t>
      </w:r>
    </w:p>
    <w:p>
      <w:pPr>
        <w:pStyle w:val="ListBullet"/>
      </w:pPr>
      <w:r>
        <w:t>• Drive performance tuning across Spark workloads, partition strategies, and job parallelization.</w:t>
      </w:r>
    </w:p>
    <w:p>
      <w:pPr>
        <w:pStyle w:val="ListBullet"/>
      </w:pPr>
      <w:r>
        <w:t>• Guide best practices in CI/CD, testing, lineage, and observability.</w:t>
      </w:r>
    </w:p>
    <w:p>
      <w:pPr>
        <w:pStyle w:val="ListBullet"/>
      </w:pPr>
      <w:r>
        <w:t>• Mentor junior engineers and collaborate with product, analytics, and infrastructure teams.</w:t>
      </w:r>
    </w:p>
    <w:p>
      <w:pPr>
        <w:pStyle w:val="Heading2"/>
      </w:pPr>
      <w:r>
        <w:t>Essential Experience &amp; Skills</w:t>
      </w:r>
    </w:p>
    <w:p>
      <w:pPr>
        <w:pStyle w:val="ListBullet"/>
      </w:pPr>
      <w:r>
        <w:t>• 6+ years in data engineering, with at least 3 years in Azure cloud environments.</w:t>
      </w:r>
    </w:p>
    <w:p>
      <w:pPr>
        <w:pStyle w:val="ListBullet"/>
      </w:pPr>
      <w:r>
        <w:t>• Expertise in ADF, Azure Synapse, Delta Lake, and ADLS Gen2.</w:t>
      </w:r>
    </w:p>
    <w:p>
      <w:pPr>
        <w:pStyle w:val="ListBullet"/>
      </w:pPr>
      <w:r>
        <w:t>• Strong proficiency in PySpark, advanced SQL, and Spark-based performance optimization.</w:t>
      </w:r>
    </w:p>
    <w:p>
      <w:pPr>
        <w:pStyle w:val="ListBullet"/>
      </w:pPr>
      <w:r>
        <w:t>• Experience in Type 2 SCD implementations, audit trails, and data quality enforcement.</w:t>
      </w:r>
    </w:p>
    <w:p>
      <w:pPr>
        <w:pStyle w:val="ListBullet"/>
      </w:pPr>
      <w:r>
        <w:t>• Deep knowledge of CI/CD workflows, DevOps practices, and automated testing pipelines.</w:t>
      </w:r>
    </w:p>
    <w:p>
      <w:pPr>
        <w:pStyle w:val="ListBullet"/>
      </w:pPr>
      <w:r>
        <w:t>• Proven experience with data governance, security, lineage, and schema evolution.</w:t>
      </w:r>
    </w:p>
    <w:p>
      <w:pPr>
        <w:pStyle w:val="Heading2"/>
      </w:pPr>
      <w:r>
        <w:t>Desirable Skills &amp; Experience</w:t>
      </w:r>
    </w:p>
    <w:p>
      <w:pPr>
        <w:pStyle w:val="ListBullet"/>
      </w:pPr>
      <w:r>
        <w:t>• Experience with real-time data streaming (e.g., Event Hub, Kafka) and Function Apps.</w:t>
      </w:r>
    </w:p>
    <w:p>
      <w:pPr>
        <w:pStyle w:val="ListBullet"/>
      </w:pPr>
      <w:r>
        <w:t>• Hands-on experience with Purview, schema registry, and data cataloging platforms.</w:t>
      </w:r>
    </w:p>
    <w:p>
      <w:pPr>
        <w:pStyle w:val="ListBullet"/>
      </w:pPr>
      <w:r>
        <w:t>• Familiarity with GitOps, Terraform/ARM templates, and infrastructure as code (IaC).</w:t>
      </w:r>
    </w:p>
    <w:p>
      <w:pPr>
        <w:pStyle w:val="ListBullet"/>
      </w:pPr>
      <w:r>
        <w:t>• Leadership in setting up data observability frameworks and operational SLAs.</w:t>
      </w:r>
    </w:p>
    <w:p>
      <w:pPr>
        <w:pStyle w:val="ListBullet"/>
      </w:pPr>
      <w:r>
        <w:t>• Exposure to machine learning pipelines and MLOps is a plus.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